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55BB" w14:textId="77777777" w:rsidR="002F6C09" w:rsidRDefault="00000000">
      <w:pPr>
        <w:pStyle w:val="Title"/>
      </w:pPr>
      <w:r>
        <w:t>CS101 Lab: Building a Hangman Game in C++</w:t>
      </w:r>
    </w:p>
    <w:p w14:paraId="11B3935F" w14:textId="77777777" w:rsidR="002F6C09" w:rsidRDefault="00000000">
      <w:pPr>
        <w:pStyle w:val="Heading1"/>
      </w:pPr>
      <w:r>
        <w:t>Lab Title:</w:t>
      </w:r>
    </w:p>
    <w:p w14:paraId="31294BF9" w14:textId="77777777" w:rsidR="002F6C09" w:rsidRDefault="00000000">
      <w:r>
        <w:t>Hangman with Strings</w:t>
      </w:r>
    </w:p>
    <w:p w14:paraId="18546C98" w14:textId="77777777" w:rsidR="002F6C09" w:rsidRDefault="00000000">
      <w:pPr>
        <w:pStyle w:val="Heading1"/>
      </w:pPr>
      <w:r>
        <w:t>Lab Objective:</w:t>
      </w:r>
    </w:p>
    <w:p w14:paraId="79D6D496" w14:textId="744CF182" w:rsidR="002F6C09" w:rsidRDefault="00000000">
      <w:r>
        <w:t>In this lab, you will write a C++ program to implement a simple version of the classic game Hangman. This project will help you practice using string methods and working with loops, conditionals, and functions in C++.</w:t>
      </w:r>
      <w:r>
        <w:br/>
      </w:r>
      <w:r>
        <w:br/>
        <w:t>By the end of the lab, you should be comfortable:</w:t>
      </w:r>
      <w:r>
        <w:br/>
        <w:t>- Using string methods like .length(), .find(), .substr(), .replace(), etc.</w:t>
      </w:r>
      <w:r>
        <w:br/>
        <w:t>- Using loops and conditional statements</w:t>
      </w:r>
      <w:r>
        <w:br/>
        <w:t>- Reading and validating user input</w:t>
      </w:r>
      <w:r>
        <w:br/>
        <w:t>- Manipulating and comparing strings</w:t>
      </w:r>
    </w:p>
    <w:p w14:paraId="41A688BC" w14:textId="77777777" w:rsidR="002F6C09" w:rsidRDefault="00000000">
      <w:pPr>
        <w:pStyle w:val="Heading1"/>
      </w:pPr>
      <w:r>
        <w:t>Background:</w:t>
      </w:r>
    </w:p>
    <w:p w14:paraId="2CD87315" w14:textId="77777777" w:rsidR="002F6C09" w:rsidRDefault="00000000">
      <w:r>
        <w:t>Hangman is a word guessing game. The program picks a secret word, and the player tries to guess it one letter at a time. The player has a limited number of incorrect guesses. If the player reveals all letters before running out of guesses, they win!</w:t>
      </w:r>
    </w:p>
    <w:p w14:paraId="06C3BDDB" w14:textId="77777777" w:rsidR="002F6C09" w:rsidRDefault="00000000">
      <w:pPr>
        <w:pStyle w:val="Heading1"/>
      </w:pPr>
      <w:r>
        <w:t>Requirements:</w:t>
      </w:r>
    </w:p>
    <w:p w14:paraId="1E572A24" w14:textId="35207A1B" w:rsidR="002F6C09" w:rsidRDefault="00000000">
      <w:r>
        <w:t>1. Choose a word:</w:t>
      </w:r>
      <w:r>
        <w:br/>
        <w:t xml:space="preserve">   The program should use a hard-coded word (e.g., "computer"), or randomly select from a list.</w:t>
      </w:r>
      <w:r>
        <w:br/>
      </w:r>
      <w:r>
        <w:br/>
        <w:t>2. Hide the word:</w:t>
      </w:r>
      <w:r>
        <w:br/>
        <w:t xml:space="preserve">   Display the word as underscores (_) for each letter (e.g., "apple" → "_____").</w:t>
      </w:r>
      <w:r>
        <w:br/>
      </w:r>
      <w:r>
        <w:br/>
        <w:t>3. Take user guesses:</w:t>
      </w:r>
      <w:r>
        <w:br/>
        <w:t xml:space="preserve">   Prompt the user to guess one letter at a time. Update the display if correct.</w:t>
      </w:r>
      <w:r>
        <w:br/>
      </w:r>
      <w:r>
        <w:br/>
        <w:t>4. Validate Input:</w:t>
      </w:r>
      <w:r>
        <w:br/>
        <w:t xml:space="preserve">   Ensure the user enters only a single alphabetic character.</w:t>
      </w:r>
      <w:r>
        <w:br/>
        <w:t xml:space="preserve">   Example: 'a' is valid; 'ab', '1', or '</w:t>
      </w:r>
      <w:r w:rsidR="00945438">
        <w:t>%</w:t>
      </w:r>
      <w:r>
        <w:t>' are not.</w:t>
      </w:r>
      <w:r>
        <w:br/>
      </w:r>
      <w:r>
        <w:br/>
      </w:r>
      <w:r>
        <w:lastRenderedPageBreak/>
        <w:t>5. Track incorrect guesses:</w:t>
      </w:r>
      <w:r>
        <w:br/>
        <w:t xml:space="preserve">   Allow up to 5 incorrect guesses.</w:t>
      </w:r>
      <w:r>
        <w:br/>
      </w:r>
      <w:r>
        <w:br/>
        <w:t>6. Win/Lose Logic:</w:t>
      </w:r>
      <w:r>
        <w:br/>
        <w:t xml:space="preserve">   The user wins if they guess all letters before 5 incorrect guesses.</w:t>
      </w:r>
      <w:r>
        <w:br/>
        <w:t xml:space="preserve">   The user loses otherwise.</w:t>
      </w:r>
      <w:r>
        <w:br/>
      </w:r>
      <w:r>
        <w:br/>
        <w:t>7. Endgame Message:</w:t>
      </w:r>
      <w:r>
        <w:br/>
        <w:t xml:space="preserve">   Display whether the user won or lost and reveal the full word.</w:t>
      </w:r>
    </w:p>
    <w:p w14:paraId="10F867AB" w14:textId="77777777" w:rsidR="002F6C09" w:rsidRDefault="00000000">
      <w:pPr>
        <w:pStyle w:val="Heading1"/>
      </w:pPr>
      <w:r>
        <w:t>String Methods to Use:</w:t>
      </w:r>
    </w:p>
    <w:p w14:paraId="24ADD4A1" w14:textId="77777777" w:rsidR="002F6C09" w:rsidRDefault="00000000">
      <w:r>
        <w:t>You must demonstrate use of at least three of the following string methods:</w:t>
      </w:r>
      <w:r>
        <w:br/>
        <w:t>- length()</w:t>
      </w:r>
      <w:r>
        <w:br/>
        <w:t>- find()</w:t>
      </w:r>
      <w:r>
        <w:br/>
        <w:t>- replace()</w:t>
      </w:r>
      <w:r>
        <w:br/>
        <w:t>- at() or operator[]</w:t>
      </w:r>
    </w:p>
    <w:p w14:paraId="3BC2DF3C" w14:textId="77777777" w:rsidR="002F6C09" w:rsidRDefault="00000000">
      <w:pPr>
        <w:pStyle w:val="Heading1"/>
      </w:pPr>
      <w:r>
        <w:t>Sample Output:</w:t>
      </w:r>
    </w:p>
    <w:p w14:paraId="27D318BF" w14:textId="77777777" w:rsidR="00945438" w:rsidRPr="00945438" w:rsidRDefault="00945438" w:rsidP="00945438"/>
    <w:p w14:paraId="4A6C9933" w14:textId="77777777" w:rsidR="00945438" w:rsidRDefault="00000000">
      <w:r>
        <w:t>Welcome to Hangman!</w:t>
      </w:r>
    </w:p>
    <w:p w14:paraId="1ED30858" w14:textId="77777777" w:rsidR="00945438" w:rsidRDefault="00000000">
      <w:r>
        <w:br/>
        <w:t>The word is: _ _ _ _ _ _ _</w:t>
      </w:r>
      <w:r>
        <w:br/>
        <w:t>Guess a letter: e</w:t>
      </w:r>
      <w:r>
        <w:br/>
        <w:t xml:space="preserve">Correct! </w:t>
      </w:r>
    </w:p>
    <w:p w14:paraId="472EFF4A" w14:textId="77777777" w:rsidR="00945438" w:rsidRDefault="00000000">
      <w:r>
        <w:t>The word is: _ _ _ _ _ _ e</w:t>
      </w:r>
      <w:r>
        <w:br/>
        <w:t>Guess a letter: 5</w:t>
      </w:r>
      <w:r>
        <w:br/>
        <w:t xml:space="preserve">Invalid input. </w:t>
      </w:r>
    </w:p>
    <w:p w14:paraId="564541A8" w14:textId="77777777" w:rsidR="00945438" w:rsidRDefault="00000000">
      <w:r>
        <w:t>Please enter a single letter.</w:t>
      </w:r>
      <w:r>
        <w:br/>
        <w:t>Guess a letter: a</w:t>
      </w:r>
      <w:r>
        <w:br/>
        <w:t xml:space="preserve">Sorry, no 'a'. </w:t>
      </w:r>
    </w:p>
    <w:p w14:paraId="3DFAC3DC" w14:textId="71048A94" w:rsidR="002F6C09" w:rsidRDefault="00000000">
      <w:r>
        <w:t>You have 1/5 incorrect guesses.</w:t>
      </w:r>
      <w:r>
        <w:br/>
        <w:t>...</w:t>
      </w:r>
      <w:r>
        <w:br/>
        <w:t>You won! The word was: "hangman"</w:t>
      </w:r>
    </w:p>
    <w:p w14:paraId="58389833" w14:textId="77777777" w:rsidR="002F6C09" w:rsidRDefault="00000000">
      <w:pPr>
        <w:pStyle w:val="Heading1"/>
      </w:pPr>
      <w:r>
        <w:t>Suggestions / Tips:</w:t>
      </w:r>
    </w:p>
    <w:p w14:paraId="0E33CF19" w14:textId="77777777" w:rsidR="002F6C09" w:rsidRDefault="00000000">
      <w:r>
        <w:t>- Use a function to update the displayed word after each guess.</w:t>
      </w:r>
      <w:r>
        <w:br/>
        <w:t>- Normalize input using tolower() or toupper().</w:t>
      </w:r>
      <w:r>
        <w:br/>
      </w:r>
      <w:r>
        <w:lastRenderedPageBreak/>
        <w:t>- Store the current guessed state in a separate string.</w:t>
      </w:r>
      <w:r>
        <w:br/>
        <w:t>- Use a while loop until win/loss condition.</w:t>
      </w:r>
      <w:r>
        <w:br/>
        <w:t>- Track previously guessed letters.</w:t>
      </w:r>
    </w:p>
    <w:p w14:paraId="749C9B24" w14:textId="77777777" w:rsidR="002F6C09" w:rsidRDefault="00000000">
      <w:pPr>
        <w:pStyle w:val="Heading1"/>
      </w:pPr>
      <w:r>
        <w:t>Stretch Goals (Optional):</w:t>
      </w:r>
    </w:p>
    <w:p w14:paraId="36F8A299" w14:textId="0837E609" w:rsidR="002F6C09" w:rsidRDefault="00000000">
      <w:r>
        <w:t>- Allow guessing the full word.</w:t>
      </w:r>
      <w:r>
        <w:br/>
        <w:t xml:space="preserve">- </w:t>
      </w:r>
      <w:r w:rsidR="00945438">
        <w:t>Allow user to win points/”money” for each letter they get correct and more for each word they get correct.  The user can then buy more guesses when they run out.</w:t>
      </w:r>
      <w:r>
        <w:br/>
        <w:t>- Draw ASCII hangman figure.</w:t>
      </w:r>
    </w:p>
    <w:sectPr w:rsidR="002F6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84866">
    <w:abstractNumId w:val="8"/>
  </w:num>
  <w:num w:numId="2" w16cid:durableId="444738697">
    <w:abstractNumId w:val="6"/>
  </w:num>
  <w:num w:numId="3" w16cid:durableId="1204441406">
    <w:abstractNumId w:val="5"/>
  </w:num>
  <w:num w:numId="4" w16cid:durableId="298998062">
    <w:abstractNumId w:val="4"/>
  </w:num>
  <w:num w:numId="5" w16cid:durableId="918173496">
    <w:abstractNumId w:val="7"/>
  </w:num>
  <w:num w:numId="6" w16cid:durableId="537426908">
    <w:abstractNumId w:val="3"/>
  </w:num>
  <w:num w:numId="7" w16cid:durableId="1994336594">
    <w:abstractNumId w:val="2"/>
  </w:num>
  <w:num w:numId="8" w16cid:durableId="2053267475">
    <w:abstractNumId w:val="1"/>
  </w:num>
  <w:num w:numId="9" w16cid:durableId="120953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C09"/>
    <w:rsid w:val="00326F90"/>
    <w:rsid w:val="003A0091"/>
    <w:rsid w:val="00945438"/>
    <w:rsid w:val="00AA1D8D"/>
    <w:rsid w:val="00AC44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C345B"/>
  <w14:defaultImageDpi w14:val="300"/>
  <w15:docId w15:val="{C4DAB4EC-F4BB-4F47-AEFD-36014ABD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Summers, Shawna</cp:lastModifiedBy>
  <cp:revision>3</cp:revision>
  <dcterms:created xsi:type="dcterms:W3CDTF">2025-03-26T13:07:00Z</dcterms:created>
  <dcterms:modified xsi:type="dcterms:W3CDTF">2025-03-26T13:12:00Z</dcterms:modified>
  <cp:category/>
</cp:coreProperties>
</file>